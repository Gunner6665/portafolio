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📝 Plantilla de Planeamiento de Clases</w:t>
      </w:r>
    </w:p>
    <w:p>
      <w:r>
        <w:t>Nombre del docente: __________________________</w:t>
      </w:r>
    </w:p>
    <w:p>
      <w:r>
        <w:t>Curso: __________________________</w:t>
      </w:r>
    </w:p>
    <w:p>
      <w:r>
        <w:t>Fecha: __________________________</w:t>
      </w:r>
    </w:p>
    <w:p>
      <w:r>
        <w:t>Duración: __________________________</w:t>
      </w:r>
    </w:p>
    <w:p>
      <w:r>
        <w:t>Tema: __________________________</w:t>
      </w:r>
    </w:p>
    <w:p>
      <w:r>
        <w:t>Objetivo de la clase:</w:t>
      </w:r>
    </w:p>
    <w:p>
      <w:r>
        <w:t>__________________________________________________________</w:t>
      </w:r>
    </w:p>
    <w:p>
      <w:r>
        <w:t>Contenidos:</w:t>
      </w:r>
    </w:p>
    <w:p>
      <w:r>
        <w:t>__________________________________________________________</w:t>
      </w:r>
    </w:p>
    <w:p>
      <w:r>
        <w:t>Actividades de enseñanza-aprendizaje:</w:t>
      </w:r>
    </w:p>
    <w:p>
      <w:r>
        <w:t>Inicio:</w:t>
      </w:r>
    </w:p>
    <w:p>
      <w:r>
        <w:t>__________________________________________________________</w:t>
      </w:r>
    </w:p>
    <w:p>
      <w:r>
        <w:t>Desarrollo:</w:t>
      </w:r>
    </w:p>
    <w:p>
      <w:r>
        <w:t>__________________________________________________________</w:t>
      </w:r>
    </w:p>
    <w:p>
      <w:r>
        <w:t>Cierre:</w:t>
      </w:r>
    </w:p>
    <w:p>
      <w:r>
        <w:t>__________________________________________________________</w:t>
      </w:r>
    </w:p>
    <w:p>
      <w:r>
        <w:t>Evaluación:</w:t>
      </w:r>
    </w:p>
    <w:p>
      <w:r>
        <w:t>__________________________________________________________</w:t>
      </w:r>
    </w:p>
    <w:p>
      <w:r>
        <w:br/>
        <w:t>Según Biggs y Tang (2011), una planificación alineada mejora la calidad del aprendizaje.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